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62060-2022 i Östra Göinge kommun</w:t>
      </w:r>
    </w:p>
    <w:p>
      <w:r>
        <w:t>Detta dokument behandlar höga naturvärden i avverkningsamälan A 62060-2022 i Östra Göinge kommun. Denna avverkningsanmälan inkom 2022-12-23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desmeknopp (NT), matt pricklav (NT) och grå skärelav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62060-2022.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6223084, E 445865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